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48" w:lineRule="exact" w:before="346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40"/>
        </w:rPr>
        <w:t>Тестович Тест Тестович</w:t>
      </w:r>
    </w:p>
    <w:p>
      <w:pPr>
        <w:autoSpaceDN w:val="0"/>
        <w:autoSpaceDE w:val="0"/>
        <w:widowControl/>
        <w:spacing w:line="272" w:lineRule="exact" w:before="13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Возраст: 27 лет (31 марта 1997) </w:t>
      </w:r>
    </w:p>
    <w:p>
      <w:pPr>
        <w:autoSpaceDN w:val="0"/>
        <w:autoSpaceDE w:val="0"/>
        <w:widowControl/>
        <w:spacing w:line="274" w:lineRule="exact" w:before="7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Проживает: Москва </w:t>
      </w:r>
    </w:p>
    <w:p>
      <w:pPr>
        <w:autoSpaceDN w:val="0"/>
        <w:autoSpaceDE w:val="0"/>
        <w:widowControl/>
        <w:spacing w:line="274" w:lineRule="exact" w:before="7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Гражданство: Россия </w:t>
      </w:r>
    </w:p>
    <w:p>
      <w:pPr>
        <w:autoSpaceDN w:val="0"/>
        <w:autoSpaceDE w:val="0"/>
        <w:widowControl/>
        <w:spacing w:line="272" w:lineRule="exact" w:before="82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Желаемая должность: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Системный аналитик</w:t>
      </w:r>
    </w:p>
    <w:p>
      <w:pPr>
        <w:autoSpaceDN w:val="0"/>
        <w:autoSpaceDE w:val="0"/>
        <w:widowControl/>
        <w:spacing w:line="274" w:lineRule="exact" w:before="44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B8211D"/>
          <w:sz w:val="20"/>
        </w:rPr>
        <w:t>Опыт работы - 4 года 7 месяцев</w:t>
      </w:r>
    </w:p>
    <w:p>
      <w:pPr>
        <w:autoSpaceDN w:val="0"/>
        <w:autoSpaceDE w:val="0"/>
        <w:widowControl/>
        <w:spacing w:line="312" w:lineRule="exact" w:before="230" w:after="0"/>
        <w:ind w:left="5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Вымпел, Группа компаний</w:t>
      </w:r>
    </w:p>
    <w:p>
      <w:pPr>
        <w:autoSpaceDN w:val="0"/>
        <w:autoSpaceDE w:val="0"/>
        <w:widowControl/>
        <w:spacing w:line="274" w:lineRule="exact" w:before="9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май 2023 - настоящее время, 1 год</w:t>
      </w:r>
    </w:p>
    <w:p>
      <w:pPr>
        <w:autoSpaceDN w:val="0"/>
        <w:autoSpaceDE w:val="0"/>
        <w:widowControl/>
        <w:spacing w:line="312" w:lineRule="exact" w:before="112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Старший системный аналитик</w:t>
      </w:r>
    </w:p>
    <w:p>
      <w:pPr>
        <w:autoSpaceDN w:val="0"/>
        <w:autoSpaceDE w:val="0"/>
        <w:widowControl/>
        <w:spacing w:line="234" w:lineRule="exact" w:before="116" w:after="0"/>
        <w:ind w:left="566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Писал документацию в сonfluence на редизайн различных страниц. Описывал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интеграционное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взаимодействие загрузки данных на страницу с помощью sequence диаграммы. Также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составлял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примерный json-файл данных для контента страницы. Проводил ревью других аналитиков. </w:t>
      </w:r>
    </w:p>
    <w:p>
      <w:pPr>
        <w:autoSpaceDN w:val="0"/>
        <w:autoSpaceDE w:val="0"/>
        <w:widowControl/>
        <w:spacing w:line="228" w:lineRule="exact" w:before="0" w:after="0"/>
        <w:ind w:left="566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Участвовал в переезде со старого монолита на новый микросервис. Описывал маппинг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полей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старого функционала и нового, проверял api в postman, оформлял подписки на продукт,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контролировал выполнение работы. </w:t>
      </w:r>
    </w:p>
    <w:p>
      <w:pPr>
        <w:autoSpaceDN w:val="0"/>
        <w:autoSpaceDE w:val="0"/>
        <w:widowControl/>
        <w:spacing w:line="222" w:lineRule="exact" w:before="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Мониторил ошибки в кибане, выводя все на отдельный дашборд для визуализации. </w:t>
      </w:r>
    </w:p>
    <w:p>
      <w:pPr>
        <w:autoSpaceDN w:val="0"/>
        <w:autoSpaceDE w:val="0"/>
        <w:widowControl/>
        <w:spacing w:line="232" w:lineRule="exact" w:before="0" w:after="0"/>
        <w:ind w:left="566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Замещал DL, проводил дейлики, подготовку к оценке на следующий спринт по задачам,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участвовал в релизом процессе. </w:t>
      </w:r>
    </w:p>
    <w:p>
      <w:pPr>
        <w:autoSpaceDN w:val="0"/>
        <w:autoSpaceDE w:val="0"/>
        <w:widowControl/>
        <w:spacing w:line="238" w:lineRule="exact" w:before="0" w:after="0"/>
        <w:ind w:left="566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Проектировал api получения списка товаров : наименование, цена, скидка, иконка по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изначальному запросу в виде id товара. Описывал требования, общался с разработчиками. </w:t>
      </w:r>
    </w:p>
    <w:p>
      <w:pPr>
        <w:autoSpaceDN w:val="0"/>
        <w:autoSpaceDE w:val="0"/>
        <w:widowControl/>
        <w:spacing w:line="232" w:lineRule="exact" w:before="208" w:after="0"/>
        <w:ind w:left="566" w:right="230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тные обязанности: составление ТЗ, мониторинг системы в кибане,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тестирование текущего и разработанного функционала в postman.  Проектирование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интеграционного взаимодействия системы. Замещение DL. </w:t>
      </w:r>
    </w:p>
    <w:p>
      <w:pPr>
        <w:autoSpaceDN w:val="0"/>
        <w:autoSpaceDE w:val="0"/>
        <w:widowControl/>
        <w:spacing w:line="222" w:lineRule="exact" w:before="23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Средства разработки: </w:t>
      </w:r>
    </w:p>
    <w:p>
      <w:pPr>
        <w:sectPr>
          <w:pgSz w:w="12240" w:h="15840"/>
          <w:pgMar w:top="720" w:right="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Kibana (просмотр логов, составление дашборда) </w:t>
      </w:r>
    </w:p>
    <w:p>
      <w:pPr>
        <w:autoSpaceDN w:val="0"/>
        <w:autoSpaceDE w:val="0"/>
        <w:widowControl/>
        <w:spacing w:line="222" w:lineRule="exact" w:before="23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Postman (тестирование разработанного функционала) </w:t>
      </w:r>
    </w:p>
    <w:p>
      <w:pPr>
        <w:autoSpaceDN w:val="0"/>
        <w:autoSpaceDE w:val="0"/>
        <w:widowControl/>
        <w:spacing w:line="224" w:lineRule="exact" w:before="23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Jira (написание постановок) </w:t>
      </w:r>
    </w:p>
    <w:p>
      <w:pPr>
        <w:autoSpaceDN w:val="0"/>
        <w:autoSpaceDE w:val="0"/>
        <w:widowControl/>
        <w:spacing w:line="274" w:lineRule="exact" w:before="20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Confluence (написание ТЗ по разработке api запросов, описание полей в БД) </w:t>
      </w:r>
    </w:p>
    <w:p>
      <w:pPr>
        <w:autoSpaceDN w:val="0"/>
        <w:autoSpaceDE w:val="0"/>
        <w:widowControl/>
        <w:spacing w:line="314" w:lineRule="exact" w:before="460" w:after="0"/>
        <w:ind w:left="5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Сравни.ру, ООО</w:t>
      </w:r>
    </w:p>
    <w:p>
      <w:pPr>
        <w:autoSpaceDN w:val="0"/>
        <w:autoSpaceDE w:val="0"/>
        <w:widowControl/>
        <w:spacing w:line="274" w:lineRule="exact" w:before="9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март 2023 - май 2023, 3 месяца</w:t>
      </w:r>
    </w:p>
    <w:p>
      <w:pPr>
        <w:autoSpaceDN w:val="0"/>
        <w:autoSpaceDE w:val="0"/>
        <w:widowControl/>
        <w:spacing w:line="314" w:lineRule="exact" w:before="110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Младший системный аналитик</w:t>
      </w:r>
    </w:p>
    <w:p>
      <w:pPr>
        <w:autoSpaceDN w:val="0"/>
        <w:autoSpaceDE w:val="0"/>
        <w:widowControl/>
        <w:spacing w:line="220" w:lineRule="exact" w:before="148" w:after="0"/>
        <w:ind w:left="566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Был в команде реферальных программ, частые запросы были от заказчиков, почему не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начислился бонус. Искал в БД путем джойна и агрегирующих функций за кем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зачислился бонус. </w:t>
      </w:r>
    </w:p>
    <w:p>
      <w:pPr>
        <w:autoSpaceDN w:val="0"/>
        <w:autoSpaceDE w:val="0"/>
        <w:widowControl/>
        <w:spacing w:line="236" w:lineRule="exact" w:before="0" w:after="0"/>
        <w:ind w:left="5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Также участвовал в проектирование api по подгрузке дополнительных рекламных акций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со сторонних ресурсов. Описывал интеграционное взаимодействие (параметры запросы,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какие поля должен отдавать запрос, составление спецификации). </w:t>
      </w:r>
    </w:p>
    <w:p>
      <w:pPr>
        <w:autoSpaceDN w:val="0"/>
        <w:autoSpaceDE w:val="0"/>
        <w:widowControl/>
        <w:spacing w:line="224" w:lineRule="exact" w:before="0" w:after="0"/>
        <w:ind w:left="566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Загружал данные по новым продуктам партнеров в БД, выгружал еженедельный отчет в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excel для заказчика. </w:t>
      </w:r>
    </w:p>
    <w:p>
      <w:pPr>
        <w:autoSpaceDN w:val="0"/>
        <w:autoSpaceDE w:val="0"/>
        <w:widowControl/>
        <w:spacing w:line="236" w:lineRule="exact" w:before="0" w:after="0"/>
        <w:ind w:left="566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Должностные обязанности: общение с заказчиком (выявление требований,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замечания, написание постановок), выявление инцидентов, работа с БД.Разработка api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запроса. Проведение ежедневных стендапов, обсуждеждения проблем </w:t>
      </w:r>
    </w:p>
    <w:p>
      <w:pPr>
        <w:autoSpaceDN w:val="0"/>
        <w:autoSpaceDE w:val="0"/>
        <w:widowControl/>
        <w:spacing w:line="314" w:lineRule="exact" w:before="460" w:after="0"/>
        <w:ind w:left="5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Доверенная среда</w:t>
      </w:r>
    </w:p>
    <w:p>
      <w:pPr>
        <w:autoSpaceDN w:val="0"/>
        <w:autoSpaceDE w:val="0"/>
        <w:widowControl/>
        <w:spacing w:line="274" w:lineRule="exact" w:before="9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март 2022 - январь 2023, 11 месяцев</w:t>
      </w:r>
    </w:p>
    <w:p>
      <w:pPr>
        <w:autoSpaceDN w:val="0"/>
        <w:autoSpaceDE w:val="0"/>
        <w:widowControl/>
        <w:spacing w:line="312" w:lineRule="exact" w:before="112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Младший системный аналитик</w:t>
      </w:r>
    </w:p>
    <w:p>
      <w:pPr>
        <w:autoSpaceDN w:val="0"/>
        <w:autoSpaceDE w:val="0"/>
        <w:widowControl/>
        <w:spacing w:line="274" w:lineRule="exact" w:before="9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Должностные обязанности: </w:t>
      </w:r>
    </w:p>
    <w:p>
      <w:pPr>
        <w:autoSpaceDN w:val="0"/>
        <w:autoSpaceDE w:val="0"/>
        <w:widowControl/>
        <w:spacing w:line="230" w:lineRule="exact" w:before="212" w:after="0"/>
        <w:ind w:left="566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Интервьюирование заказчика (выявление требований, замечания,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написание постановок). </w:t>
      </w:r>
    </w:p>
    <w:p>
      <w:pPr>
        <w:autoSpaceDN w:val="0"/>
        <w:autoSpaceDE w:val="0"/>
        <w:widowControl/>
        <w:spacing w:line="230" w:lineRule="exact" w:before="44" w:after="0"/>
        <w:ind w:left="566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Работа в bi-системе,настраивание загрузки данных,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составления отчетов, форм и реестров, построение дашбордов. </w:t>
      </w:r>
    </w:p>
    <w:p>
      <w:pPr>
        <w:autoSpaceDN w:val="0"/>
        <w:autoSpaceDE w:val="0"/>
        <w:widowControl/>
        <w:spacing w:line="222" w:lineRule="exact" w:before="21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Участие в ПМИ. </w:t>
      </w:r>
    </w:p>
    <w:p>
      <w:pPr>
        <w:autoSpaceDN w:val="0"/>
        <w:autoSpaceDE w:val="0"/>
        <w:widowControl/>
        <w:spacing w:line="236" w:lineRule="exact" w:before="0" w:after="0"/>
        <w:ind w:left="5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Проведение ежедневных стендапов, обсуждение что делал/буду делать, какие есть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блокираторы,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еженедельное планирование (Agile, Scrum). </w:t>
      </w:r>
    </w:p>
    <w:p>
      <w:pPr>
        <w:autoSpaceDN w:val="0"/>
        <w:autoSpaceDE w:val="0"/>
        <w:widowControl/>
        <w:spacing w:line="230" w:lineRule="exact" w:before="230" w:after="0"/>
        <w:ind w:left="5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Средства разработки: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BI-система (настраивание коннекторов для загрузки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данных, использовал код на python при необходимости (склейка строк, выявление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наибольшего, сортировка и т.д). На основе загруженных данных составлял отчеты,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прописывал формулы в системе, строил дашборды (для оформления стилизации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дашбордов использовал css свойства, для дополнительных элементов html-верстку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(кнопки, блоки, таблицы))); </w:t>
      </w:r>
    </w:p>
    <w:p>
      <w:pPr>
        <w:autoSpaceDN w:val="0"/>
        <w:autoSpaceDE w:val="0"/>
        <w:widowControl/>
        <w:spacing w:line="274" w:lineRule="exact" w:before="18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Redmine (написание постановок); </w:t>
      </w:r>
    </w:p>
    <w:p>
      <w:pPr>
        <w:autoSpaceDN w:val="0"/>
        <w:autoSpaceDE w:val="0"/>
        <w:widowControl/>
        <w:spacing w:line="222" w:lineRule="exact" w:before="220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MS Excel (настраивал шаблон для публикации (ВПР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ПОИСКПОЗ, </w:t>
      </w:r>
    </w:p>
    <w:p>
      <w:pPr>
        <w:sectPr>
          <w:pgSz w:w="12240" w:h="15840"/>
          <w:pgMar w:top="724" w:right="1440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566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ИНДЕКС, автонумерация при добавлении новой строки, условное форматирование и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т.д). </w:t>
      </w:r>
    </w:p>
    <w:p>
      <w:pPr>
        <w:autoSpaceDN w:val="0"/>
        <w:autoSpaceDE w:val="0"/>
        <w:widowControl/>
        <w:spacing w:line="314" w:lineRule="exact" w:before="458" w:after="0"/>
        <w:ind w:left="5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НПО Эшелон, ЗАО</w:t>
      </w:r>
    </w:p>
    <w:p>
      <w:pPr>
        <w:autoSpaceDN w:val="0"/>
        <w:autoSpaceDE w:val="0"/>
        <w:widowControl/>
        <w:spacing w:line="274" w:lineRule="exact" w:before="9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ноябрь 2021 - март 2022, 5 месяцев</w:t>
      </w:r>
    </w:p>
    <w:p>
      <w:pPr>
        <w:autoSpaceDN w:val="0"/>
        <w:autoSpaceDE w:val="0"/>
        <w:widowControl/>
        <w:spacing w:line="314" w:lineRule="exact" w:before="10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Технический писатель</w:t>
      </w:r>
    </w:p>
    <w:p>
      <w:pPr>
        <w:autoSpaceDN w:val="0"/>
        <w:autoSpaceDE w:val="0"/>
        <w:widowControl/>
        <w:spacing w:line="274" w:lineRule="exact" w:before="9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Должностные обязанности: </w:t>
      </w:r>
    </w:p>
    <w:p>
      <w:pPr>
        <w:autoSpaceDN w:val="0"/>
        <w:autoSpaceDE w:val="0"/>
        <w:widowControl/>
        <w:spacing w:line="230" w:lineRule="exact" w:before="214" w:after="0"/>
        <w:ind w:left="5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разработка конструкторской документации: сборочные чертежи на аппаратуру,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спецификации, паспорта, руководство по эксплуатации, этикетки, габаритные чертежи,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ведомость покупных изделий. </w:t>
      </w:r>
    </w:p>
    <w:p>
      <w:pPr>
        <w:autoSpaceDN w:val="0"/>
        <w:autoSpaceDE w:val="0"/>
        <w:widowControl/>
        <w:spacing w:line="274" w:lineRule="exact" w:before="202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Подготовка к испытаниям и сертификации. </w:t>
      </w:r>
    </w:p>
    <w:p>
      <w:pPr>
        <w:autoSpaceDN w:val="0"/>
        <w:autoSpaceDE w:val="0"/>
        <w:widowControl/>
        <w:spacing w:line="222" w:lineRule="exact" w:before="222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Средства разработки: </w:t>
      </w:r>
    </w:p>
    <w:p>
      <w:pPr>
        <w:autoSpaceDN w:val="0"/>
        <w:autoSpaceDE w:val="0"/>
        <w:widowControl/>
        <w:spacing w:line="222" w:lineRule="exact" w:before="23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AutoCad (оформление чертежей), </w:t>
      </w:r>
    </w:p>
    <w:p>
      <w:pPr>
        <w:autoSpaceDN w:val="0"/>
        <w:autoSpaceDE w:val="0"/>
        <w:widowControl/>
        <w:spacing w:line="222" w:lineRule="exact" w:before="23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SolidWorks (разработка моделей печатных плат и компонентов), </w:t>
      </w:r>
    </w:p>
    <w:p>
      <w:pPr>
        <w:autoSpaceDN w:val="0"/>
        <w:autoSpaceDE w:val="0"/>
        <w:widowControl/>
        <w:spacing w:line="272" w:lineRule="exact" w:before="20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MS Word (стилистическое оформление по ГОСТ 2.103); </w:t>
      </w:r>
    </w:p>
    <w:p>
      <w:pPr>
        <w:autoSpaceDN w:val="0"/>
        <w:autoSpaceDE w:val="0"/>
        <w:widowControl/>
        <w:spacing w:line="314" w:lineRule="exact" w:before="462" w:after="0"/>
        <w:ind w:left="5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НПО Алмаз</w:t>
      </w:r>
    </w:p>
    <w:p>
      <w:pPr>
        <w:autoSpaceDN w:val="0"/>
        <w:autoSpaceDE w:val="0"/>
        <w:widowControl/>
        <w:spacing w:line="274" w:lineRule="exact" w:before="9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сентябрь 2019 - ноябрь 2021, 2 года 3 месяца</w:t>
      </w:r>
    </w:p>
    <w:p>
      <w:pPr>
        <w:autoSpaceDN w:val="0"/>
        <w:autoSpaceDE w:val="0"/>
        <w:widowControl/>
        <w:spacing w:line="384" w:lineRule="exact" w:before="6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Инженер-конструктор</w:t>
      </w:r>
    </w:p>
    <w:p>
      <w:pPr>
        <w:autoSpaceDN w:val="0"/>
        <w:autoSpaceDE w:val="0"/>
        <w:widowControl/>
        <w:spacing w:line="274" w:lineRule="exact" w:before="70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Должностные обязанности: </w:t>
      </w:r>
    </w:p>
    <w:p>
      <w:pPr>
        <w:autoSpaceDN w:val="0"/>
        <w:autoSpaceDE w:val="0"/>
        <w:widowControl/>
        <w:spacing w:line="236" w:lineRule="exact" w:before="204" w:after="0"/>
        <w:ind w:left="566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Разработка топологии печатных плат,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Составление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конструкторской документации (спецификация, сборочный чертеж на ячейку и печатную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плату, удостоверяющий лист). </w:t>
      </w:r>
    </w:p>
    <w:p>
      <w:pPr>
        <w:autoSpaceDN w:val="0"/>
        <w:autoSpaceDE w:val="0"/>
        <w:widowControl/>
        <w:spacing w:line="274" w:lineRule="exact" w:before="18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Выполнение извещений на различные блоки. </w:t>
      </w:r>
    </w:p>
    <w:p>
      <w:pPr>
        <w:autoSpaceDN w:val="0"/>
        <w:autoSpaceDE w:val="0"/>
        <w:widowControl/>
        <w:spacing w:line="224" w:lineRule="exact" w:before="21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Средства разработки: </w:t>
      </w:r>
    </w:p>
    <w:p>
      <w:pPr>
        <w:autoSpaceDN w:val="0"/>
        <w:autoSpaceDE w:val="0"/>
        <w:widowControl/>
        <w:spacing w:line="274" w:lineRule="exact" w:before="20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AutoCad (оформление чертежей), </w:t>
      </w:r>
    </w:p>
    <w:p>
      <w:pPr>
        <w:autoSpaceDN w:val="0"/>
        <w:autoSpaceDE w:val="0"/>
        <w:widowControl/>
        <w:spacing w:line="272" w:lineRule="exact" w:before="18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SolidWorks (разработка 3-d моделей ЭРЭ), </w:t>
      </w:r>
    </w:p>
    <w:p>
      <w:pPr>
        <w:autoSpaceDN w:val="0"/>
        <w:autoSpaceDE w:val="0"/>
        <w:widowControl/>
        <w:spacing w:line="230" w:lineRule="exact" w:before="460" w:after="0"/>
        <w:ind w:left="566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P-Cad (проектирование печатной платы, экспорт файла для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оформления сборочного чертежа, таблицы отверстий. </w:t>
      </w:r>
    </w:p>
    <w:p>
      <w:pPr>
        <w:autoSpaceDN w:val="0"/>
        <w:autoSpaceDE w:val="0"/>
        <w:widowControl/>
        <w:spacing w:line="274" w:lineRule="exact" w:before="77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B8211D"/>
          <w:sz w:val="20"/>
        </w:rPr>
        <w:t xml:space="preserve">Ключевые навыки </w:t>
      </w:r>
    </w:p>
    <w:p>
      <w:pPr>
        <w:sectPr>
          <w:pgSz w:w="12240" w:h="15840"/>
          <w:pgMar w:top="724" w:right="1440" w:bottom="9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12" w:lineRule="exact" w:before="62" w:after="0"/>
        <w:ind w:left="56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MS Excel     Solid Works     AutoCAD     Анализ     ЕСКД     Adobe Photoshop     MS Word     Bi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Обучаемость </w:t>
      </w:r>
    </w:p>
    <w:p>
      <w:pPr>
        <w:autoSpaceDN w:val="0"/>
        <w:autoSpaceDE w:val="0"/>
        <w:widowControl/>
        <w:spacing w:line="274" w:lineRule="exact" w:before="44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B8211D"/>
          <w:sz w:val="20"/>
        </w:rPr>
        <w:t xml:space="preserve">Образование </w:t>
      </w:r>
    </w:p>
    <w:p>
      <w:pPr>
        <w:autoSpaceDN w:val="0"/>
        <w:autoSpaceDE w:val="0"/>
        <w:widowControl/>
        <w:spacing w:line="322" w:lineRule="exact" w:before="220" w:after="0"/>
        <w:ind w:left="566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Московский государственный технический университет </w:t>
      </w:r>
      <w:r>
        <w:rPr>
          <w:rFonts w:ascii="Arial" w:hAnsi="Arial" w:eastAsia="Arial"/>
          <w:b/>
          <w:i w:val="0"/>
          <w:color w:val="000000"/>
          <w:sz w:val="28"/>
        </w:rPr>
        <w:t>радиотехники, электроники и автоматики, Москва</w:t>
      </w:r>
    </w:p>
    <w:p>
      <w:pPr>
        <w:autoSpaceDN w:val="0"/>
        <w:autoSpaceDE w:val="0"/>
        <w:widowControl/>
        <w:spacing w:line="230" w:lineRule="exact" w:before="13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Институт радиотехнических и телекоммуникационных систем/Конструирование и технология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электронных средств </w:t>
      </w:r>
    </w:p>
    <w:p>
      <w:pPr>
        <w:autoSpaceDN w:val="0"/>
        <w:autoSpaceDE w:val="0"/>
        <w:widowControl/>
        <w:spacing w:line="274" w:lineRule="exact" w:before="7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Год окончания: 2021 </w:t>
      </w:r>
    </w:p>
    <w:p>
      <w:pPr>
        <w:autoSpaceDN w:val="0"/>
        <w:autoSpaceDE w:val="0"/>
        <w:widowControl/>
        <w:spacing w:line="322" w:lineRule="exact" w:before="454" w:after="0"/>
        <w:ind w:left="566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Московский государственный технический университет им. </w:t>
      </w:r>
      <w:r>
        <w:rPr>
          <w:rFonts w:ascii="Arial" w:hAnsi="Arial" w:eastAsia="Arial"/>
          <w:b/>
          <w:i w:val="0"/>
          <w:color w:val="000000"/>
          <w:sz w:val="28"/>
        </w:rPr>
        <w:t>Н.Э. Баумана, Москва</w:t>
      </w:r>
    </w:p>
    <w:p>
      <w:pPr>
        <w:autoSpaceDN w:val="0"/>
        <w:autoSpaceDE w:val="0"/>
        <w:widowControl/>
        <w:spacing w:line="272" w:lineRule="exact" w:before="9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Информатика и управление/Конструирование и технология электронных средств </w:t>
      </w:r>
    </w:p>
    <w:p>
      <w:pPr>
        <w:autoSpaceDN w:val="0"/>
        <w:autoSpaceDE w:val="0"/>
        <w:widowControl/>
        <w:spacing w:line="274" w:lineRule="exact" w:before="7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Год окончания: 2019 </w:t>
      </w:r>
    </w:p>
    <w:p>
      <w:pPr>
        <w:autoSpaceDN w:val="0"/>
        <w:autoSpaceDE w:val="0"/>
        <w:widowControl/>
        <w:spacing w:line="274" w:lineRule="exact" w:before="77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B8211D"/>
          <w:sz w:val="20"/>
        </w:rPr>
        <w:t xml:space="preserve">Курсы </w:t>
      </w:r>
    </w:p>
    <w:p>
      <w:pPr>
        <w:autoSpaceDN w:val="0"/>
        <w:autoSpaceDE w:val="0"/>
        <w:widowControl/>
        <w:spacing w:line="274" w:lineRule="exact" w:before="54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B8211D"/>
          <w:sz w:val="20"/>
        </w:rPr>
        <w:t xml:space="preserve">Знание языков </w:t>
      </w:r>
    </w:p>
    <w:p>
      <w:pPr>
        <w:autoSpaceDN w:val="0"/>
        <w:autoSpaceDE w:val="0"/>
        <w:widowControl/>
        <w:spacing w:line="274" w:lineRule="exact" w:before="19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Русский – Родной </w:t>
      </w:r>
    </w:p>
    <w:p>
      <w:pPr>
        <w:autoSpaceDN w:val="0"/>
        <w:autoSpaceDE w:val="0"/>
        <w:widowControl/>
        <w:spacing w:line="274" w:lineRule="exact" w:before="7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Английский – Средний </w:t>
      </w:r>
    </w:p>
    <w:p>
      <w:pPr>
        <w:autoSpaceDN w:val="0"/>
        <w:autoSpaceDE w:val="0"/>
        <w:widowControl/>
        <w:spacing w:line="274" w:lineRule="exact" w:before="42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B8211D"/>
          <w:sz w:val="20"/>
        </w:rPr>
        <w:t xml:space="preserve">Дополнительная информация </w:t>
      </w:r>
    </w:p>
    <w:p>
      <w:pPr>
        <w:autoSpaceDN w:val="0"/>
        <w:autoSpaceDE w:val="0"/>
        <w:widowControl/>
        <w:spacing w:line="222" w:lineRule="exact" w:before="230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Готов(а) к переезду: </w:t>
      </w:r>
    </w:p>
    <w:p>
      <w:pPr>
        <w:autoSpaceDN w:val="0"/>
        <w:autoSpaceDE w:val="0"/>
        <w:widowControl/>
        <w:spacing w:line="222" w:lineRule="exact" w:before="12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Готов(а) к командировкам: </w:t>
      </w:r>
    </w:p>
    <w:p>
      <w:pPr>
        <w:autoSpaceDN w:val="0"/>
        <w:autoSpaceDE w:val="0"/>
        <w:widowControl/>
        <w:spacing w:line="274" w:lineRule="exact" w:before="9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Формат работы: Офис </w:t>
      </w:r>
    </w:p>
    <w:p>
      <w:pPr>
        <w:autoSpaceDN w:val="0"/>
        <w:autoSpaceDE w:val="0"/>
        <w:widowControl/>
        <w:spacing w:line="274" w:lineRule="exact" w:before="7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График: Полный день </w:t>
      </w:r>
    </w:p>
    <w:p>
      <w:pPr>
        <w:autoSpaceDN w:val="0"/>
        <w:autoSpaceDE w:val="0"/>
        <w:widowControl/>
        <w:spacing w:line="274" w:lineRule="exact" w:before="76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Разрешение на работу: Россия </w:t>
      </w:r>
    </w:p>
    <w:p>
      <w:pPr>
        <w:autoSpaceDN w:val="0"/>
        <w:autoSpaceDE w:val="0"/>
        <w:widowControl/>
        <w:spacing w:line="274" w:lineRule="exact" w:before="44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B8211D"/>
          <w:sz w:val="20"/>
        </w:rPr>
        <w:t xml:space="preserve">Обо мне </w:t>
      </w:r>
    </w:p>
    <w:p>
      <w:pPr>
        <w:autoSpaceDN w:val="0"/>
        <w:autoSpaceDE w:val="0"/>
        <w:widowControl/>
        <w:spacing w:line="232" w:lineRule="exact" w:before="218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Добрый день, в университете изучал основы sql, uml таблицы,строил dfd,idef таблицы на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примере разрабатываемого устройства,имеются знания представления об rest api, также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хорошо владею html,css, изучаю javasqript  (имею представление об обработчике событий на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странице, создал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примитивный секундомер, с кнопками «старт», «стоп», «cброс», и занесение данных в local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history, при обновлении страницы все данные сохраняются. Также имею представление об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объектах, массивах и методах их перебора. и др.)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Люблю и быстро изучаю новое. </w:t>
      </w:r>
    </w:p>
    <w:p>
      <w:pPr>
        <w:sectPr>
          <w:pgSz w:w="12240" w:h="15840"/>
          <w:pgMar w:top="708" w:right="1428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Работал инженером-конструктором, разрабатывал всю конструкторскую </w:t>
      </w:r>
    </w:p>
    <w:p>
      <w:pPr>
        <w:autoSpaceDN w:val="0"/>
        <w:autoSpaceDE w:val="0"/>
        <w:widowControl/>
        <w:spacing w:line="234" w:lineRule="exact" w:before="0" w:after="0"/>
        <w:ind w:left="5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документацию:спецификацию, чертежи, эксплуатационную документацию ( ТУ, Формуляр,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РЭ), имею опыт использования системы plm (лоцман). </w:t>
      </w:r>
    </w:p>
    <w:p>
      <w:pPr>
        <w:autoSpaceDN w:val="0"/>
        <w:autoSpaceDE w:val="0"/>
        <w:widowControl/>
        <w:spacing w:line="274" w:lineRule="exact" w:before="0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был бы рад если рассмотрели вакансию ! </w:t>
      </w:r>
    </w:p>
    <w:p>
      <w:pPr>
        <w:autoSpaceDN w:val="0"/>
        <w:autoSpaceDE w:val="0"/>
        <w:widowControl/>
        <w:spacing w:line="274" w:lineRule="exact" w:before="0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Закончил магистратуру с отличием по специальности "Конструирование и технология </w:t>
      </w:r>
    </w:p>
    <w:p>
      <w:pPr>
        <w:autoSpaceDN w:val="0"/>
        <w:autoSpaceDE w:val="0"/>
        <w:widowControl/>
        <w:spacing w:line="234" w:lineRule="exact" w:before="0" w:after="0"/>
        <w:ind w:left="56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электронных средств". Имею опыт больше трех лет в сфере проектирования и разработки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печатных плат и оформление конструкторской документации в САПР: AutoCAD, SolidWorks,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Altium. </w:t>
      </w:r>
    </w:p>
    <w:p>
      <w:pPr>
        <w:autoSpaceDN w:val="0"/>
        <w:autoSpaceDE w:val="0"/>
        <w:widowControl/>
        <w:spacing w:line="230" w:lineRule="exact" w:before="228" w:after="0"/>
        <w:ind w:left="5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Ещё работал bi-аналитиком, строил отчёты,формы,реестры,дашборды, общался с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заказчиком,выявлял требования,доносил до разработчиков </w:t>
      </w:r>
    </w:p>
    <w:p>
      <w:pPr>
        <w:autoSpaceDN w:val="0"/>
        <w:autoSpaceDE w:val="0"/>
        <w:widowControl/>
        <w:spacing w:line="230" w:lineRule="exact" w:before="232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Также помимо основных рабочих программ, владею: MS Windows; HTML5, JavaSqript;Adobe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Photoshop, Adobe Flash. </w:t>
      </w:r>
    </w:p>
    <w:p>
      <w:pPr>
        <w:autoSpaceDN w:val="0"/>
        <w:autoSpaceDE w:val="0"/>
        <w:widowControl/>
        <w:spacing w:line="274" w:lineRule="exact" w:before="184" w:after="0"/>
        <w:ind w:left="5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Хорошо владею MS Excel, анализирую большой объем информации,трудолюбивый </w:t>
      </w:r>
    </w:p>
    <w:sectPr w:rsidR="00FC693F" w:rsidRPr="0006063C" w:rsidSect="00034616">
      <w:pgSz w:w="12240" w:h="15840"/>
      <w:pgMar w:top="70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